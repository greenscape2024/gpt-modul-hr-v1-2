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GPT MODUL – HR AI Assistant v1.2</w:t>
      </w:r>
    </w:p>
    <w:p>
      <w:pPr>
        <w:pStyle w:val="Heading1"/>
      </w:pPr>
      <w:r>
        <w:t>📋 NAREDBE I KOMANDE (CHEAT SHEET)</w:t>
      </w:r>
    </w:p>
    <w:p>
      <w:pPr>
        <w:pStyle w:val="Heading2"/>
      </w:pPr>
      <w:r>
        <w:t>MODUL 0 – Jezik i prevoditelj</w:t>
      </w:r>
    </w:p>
    <w:p>
      <w:pPr>
        <w:pStyle w:val="ListBullet"/>
      </w:pPr>
      <w:r>
        <w:t>Odaberi jezik unosa/izlaza</w:t>
      </w:r>
    </w:p>
    <w:p>
      <w:pPr>
        <w:pStyle w:val="ListBullet"/>
      </w:pPr>
      <w:r>
        <w:t>Testiraj prijevod</w:t>
      </w:r>
    </w:p>
    <w:p>
      <w:pPr>
        <w:pStyle w:val="Heading2"/>
      </w:pPr>
      <w:r>
        <w:t>MODUL 1 – Unos podataka kandidata</w:t>
      </w:r>
    </w:p>
    <w:p>
      <w:pPr>
        <w:pStyle w:val="ListBullet"/>
      </w:pPr>
      <w:r>
        <w:t>Unesi ime i prezime</w:t>
      </w:r>
    </w:p>
    <w:p>
      <w:pPr>
        <w:pStyle w:val="ListBullet"/>
      </w:pPr>
      <w:r>
        <w:t>Unesi email</w:t>
      </w:r>
    </w:p>
    <w:p>
      <w:pPr>
        <w:pStyle w:val="ListBullet"/>
      </w:pPr>
      <w:r>
        <w:t>Unesi iskustvo (enter za novi red)</w:t>
      </w:r>
    </w:p>
    <w:p>
      <w:pPr>
        <w:pStyle w:val="ListBullet"/>
      </w:pPr>
      <w:r>
        <w:t>Unesi vještine (odvojene zarezima)</w:t>
      </w:r>
    </w:p>
    <w:p>
      <w:pPr>
        <w:pStyle w:val="ListBullet"/>
      </w:pPr>
      <w:r>
        <w:t>Unesi jezike</w:t>
      </w:r>
    </w:p>
    <w:p>
      <w:pPr>
        <w:pStyle w:val="ListBullet"/>
      </w:pPr>
      <w:r>
        <w:t>Učitaj sliku</w:t>
      </w:r>
    </w:p>
    <w:p>
      <w:pPr>
        <w:pStyle w:val="ListBullet"/>
      </w:pPr>
      <w:r>
        <w:t>Odaberi prikaz slike u CV-u</w:t>
      </w:r>
    </w:p>
    <w:p>
      <w:pPr>
        <w:pStyle w:val="ListBullet"/>
      </w:pPr>
      <w:r>
        <w:t>💾 Spremi podatke kandidata</w:t>
      </w:r>
    </w:p>
    <w:p>
      <w:pPr>
        <w:pStyle w:val="Heading2"/>
      </w:pPr>
      <w:r>
        <w:t>MODUL 2 – Obrada i validacija</w:t>
      </w:r>
    </w:p>
    <w:p>
      <w:pPr>
        <w:pStyle w:val="ListBullet"/>
      </w:pPr>
      <w:r>
        <w:t>Odaberi spremljenog kandidata</w:t>
      </w:r>
    </w:p>
    <w:p>
      <w:pPr>
        <w:pStyle w:val="ListBullet"/>
      </w:pPr>
      <w:r>
        <w:t>Prikaži podatke</w:t>
      </w:r>
    </w:p>
    <w:p>
      <w:pPr>
        <w:pStyle w:val="Heading2"/>
      </w:pPr>
      <w:r>
        <w:t>MODUL 3 – Generiranje CV-a i motivacijskog pisma</w:t>
      </w:r>
    </w:p>
    <w:p>
      <w:pPr>
        <w:pStyle w:val="ListBullet"/>
      </w:pPr>
      <w:r>
        <w:t>Odaberi kandidata za generiranje</w:t>
      </w:r>
    </w:p>
    <w:p>
      <w:pPr>
        <w:pStyle w:val="ListBullet"/>
      </w:pPr>
      <w:r>
        <w:t>Prikaži generirani CV</w:t>
      </w:r>
    </w:p>
    <w:p>
      <w:pPr>
        <w:pStyle w:val="ListBullet"/>
      </w:pPr>
      <w:r>
        <w:t>Prikaži generirano motivacijsko pismo</w:t>
      </w:r>
    </w:p>
    <w:p>
      <w:pPr>
        <w:pStyle w:val="ListBullet"/>
      </w:pPr>
      <w:r>
        <w:t>✅ Spremi životopis i pismo</w:t>
      </w:r>
    </w:p>
    <w:p>
      <w:pPr>
        <w:pStyle w:val="Heading2"/>
      </w:pPr>
      <w:r>
        <w:t>MODUL 4 – Unos podataka o oglasu</w:t>
      </w:r>
    </w:p>
    <w:p>
      <w:pPr>
        <w:pStyle w:val="ListBullet"/>
      </w:pPr>
      <w:r>
        <w:t>Unesi naziv radnog mjesta</w:t>
      </w:r>
    </w:p>
    <w:p>
      <w:pPr>
        <w:pStyle w:val="ListBullet"/>
      </w:pPr>
      <w:r>
        <w:t>Unesi naziv tvrtke</w:t>
      </w:r>
    </w:p>
    <w:p>
      <w:pPr>
        <w:pStyle w:val="ListBullet"/>
      </w:pPr>
      <w:r>
        <w:t>Unesi lokaciju</w:t>
      </w:r>
    </w:p>
    <w:p>
      <w:pPr>
        <w:pStyle w:val="ListBullet"/>
      </w:pPr>
      <w:r>
        <w:t>Unesi rok prijave</w:t>
      </w:r>
    </w:p>
    <w:p>
      <w:pPr>
        <w:pStyle w:val="ListBullet"/>
      </w:pPr>
      <w:r>
        <w:t>Unesi opis, zahtjeve, benefite</w:t>
      </w:r>
    </w:p>
    <w:p>
      <w:pPr>
        <w:pStyle w:val="ListBullet"/>
      </w:pPr>
      <w:r>
        <w:t>💾 Spremi oglas za posao</w:t>
      </w:r>
    </w:p>
    <w:p>
      <w:pPr>
        <w:pStyle w:val="Heading2"/>
      </w:pPr>
      <w:r>
        <w:t>MODUL 5 – Analiza podudarnosti</w:t>
      </w:r>
    </w:p>
    <w:p>
      <w:pPr>
        <w:pStyle w:val="ListBullet"/>
      </w:pPr>
      <w:r>
        <w:t>Odaberi kandidata</w:t>
      </w:r>
    </w:p>
    <w:p>
      <w:pPr>
        <w:pStyle w:val="ListBullet"/>
      </w:pPr>
      <w:r>
        <w:t>Odaberi oglas</w:t>
      </w:r>
    </w:p>
    <w:p>
      <w:pPr>
        <w:pStyle w:val="ListBullet"/>
      </w:pPr>
      <w:r>
        <w:t>Prikaži podudarne i nedostajuće vještine</w:t>
      </w:r>
    </w:p>
    <w:p>
      <w:pPr>
        <w:pStyle w:val="ListBullet"/>
      </w:pPr>
      <w:r>
        <w:t>GPT preporuka</w:t>
      </w:r>
    </w:p>
    <w:p>
      <w:pPr>
        <w:pStyle w:val="Heading2"/>
      </w:pPr>
      <w:r>
        <w:t>MODUL 6 – Dijeljivi link za poslodavca</w:t>
      </w:r>
    </w:p>
    <w:p>
      <w:pPr>
        <w:pStyle w:val="ListBullet"/>
      </w:pPr>
      <w:r>
        <w:t>Odaberi kandidata za dijeljenje</w:t>
      </w:r>
    </w:p>
    <w:p>
      <w:pPr>
        <w:pStyle w:val="ListBullet"/>
      </w:pPr>
      <w:r>
        <w:t>Prikaži AI procjenu</w:t>
      </w:r>
    </w:p>
    <w:p>
      <w:pPr>
        <w:pStyle w:val="ListBullet"/>
      </w:pPr>
      <w:r>
        <w:t>Prikaži simulirani link</w:t>
      </w:r>
    </w:p>
    <w:p>
      <w:pPr>
        <w:pStyle w:val="Heading2"/>
      </w:pPr>
      <w:r>
        <w:t>MODUL 7 – Evaluacija + GDPR</w:t>
      </w:r>
    </w:p>
    <w:p>
      <w:pPr>
        <w:pStyle w:val="ListBullet"/>
      </w:pPr>
      <w:r>
        <w:t>Potvrdi privolu za obradu</w:t>
      </w:r>
    </w:p>
    <w:p>
      <w:pPr>
        <w:pStyle w:val="ListBullet"/>
      </w:pPr>
      <w:r>
        <w:t>Ocijeni poslodavca (1–5)</w:t>
      </w:r>
    </w:p>
    <w:p>
      <w:pPr>
        <w:pStyle w:val="ListBullet"/>
      </w:pPr>
      <w:r>
        <w:t>Komentiraj poslodavca</w:t>
      </w:r>
    </w:p>
    <w:p>
      <w:pPr>
        <w:pStyle w:val="ListBullet"/>
      </w:pPr>
      <w:r>
        <w:t>Ocijeni kandidata (1–5)</w:t>
      </w:r>
    </w:p>
    <w:p>
      <w:pPr>
        <w:pStyle w:val="ListBullet"/>
      </w:pPr>
      <w:r>
        <w:t>Komentiraj kandidata</w:t>
      </w:r>
    </w:p>
    <w:p>
      <w:pPr>
        <w:pStyle w:val="ListBullet"/>
      </w:pPr>
      <w:r>
        <w:t>Odaberi što učiniti s podacima nakon procesa</w:t>
      </w:r>
    </w:p>
    <w:p>
      <w:pPr>
        <w:pStyle w:val="Heading2"/>
      </w:pPr>
      <w:r>
        <w:t>MODUL 8 – AI sažetak i arhiviranje</w:t>
      </w:r>
    </w:p>
    <w:p>
      <w:pPr>
        <w:pStyle w:val="ListBullet"/>
      </w:pPr>
      <w:r>
        <w:t>Prikaži AI sažetak</w:t>
      </w:r>
    </w:p>
    <w:p>
      <w:pPr>
        <w:pStyle w:val="ListBullet"/>
      </w:pPr>
      <w:r>
        <w:t>Unesi naziv arhive</w:t>
      </w:r>
    </w:p>
    <w:p>
      <w:pPr>
        <w:pStyle w:val="ListBullet"/>
      </w:pPr>
      <w:r>
        <w:t>💾 Spremi u arhivu</w:t>
      </w:r>
    </w:p>
    <w:p>
      <w:pPr>
        <w:pStyle w:val="Heading2"/>
      </w:pPr>
      <w:r>
        <w:t>AI opcije i komande</w:t>
      </w:r>
    </w:p>
    <w:p>
      <w:pPr>
        <w:pStyle w:val="ListBullet"/>
      </w:pPr>
      <w:r>
        <w:t>Napiši AI refleksiju o kandidatu</w:t>
      </w:r>
    </w:p>
    <w:p>
      <w:pPr>
        <w:pStyle w:val="ListBullet"/>
      </w:pPr>
      <w:r>
        <w:t>Usporedi me s više oglasa</w:t>
      </w:r>
    </w:p>
    <w:p>
      <w:pPr>
        <w:pStyle w:val="ListBullet"/>
      </w:pPr>
      <w:r>
        <w:t>Predloži poboljšanja za CV/pismo</w:t>
      </w:r>
    </w:p>
    <w:p>
      <w:pPr>
        <w:pStyle w:val="ListBullet"/>
      </w:pPr>
      <w:r>
        <w:t>Analiziraj video intervju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